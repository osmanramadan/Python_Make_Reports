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508"/>
        <w:gridCol w:w="2508"/>
        <w:gridCol w:w="2508"/>
        <w:gridCol w:w="2508"/>
        <w:gridCol w:w="2508"/>
        <w:gridCol w:w="2508"/>
      </w:tblGrid>
      <w:tr>
        <w:tc>
          <w:tcPr>
            <w:tcW w:type="dxa" w:w="2160"/>
          </w:tcPr>
          <w:p>
            <w:pPr>
              <w:jc w:val="right"/>
            </w:pPr>
            <w:r>
              <w:rPr>
                <w:sz w:val="34"/>
              </w:rPr>
              <w:t>عدد المستفيدين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34"/>
              </w:rPr>
              <w:t>المتسفيدون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34"/>
              </w:rPr>
              <w:t>تاريخ التنفيذ</w:t>
            </w:r>
          </w:p>
        </w:tc>
        <w:tc>
          <w:tcPr>
            <w:tcW w:type="dxa" w:w="5760"/>
          </w:tcPr>
          <w:p>
            <w:pPr>
              <w:jc w:val="right"/>
            </w:pPr>
            <w:r>
              <w:rPr>
                <w:sz w:val="34"/>
              </w:rPr>
              <w:t>المنفذ</w:t>
            </w:r>
          </w:p>
        </w:tc>
        <w:tc>
          <w:tcPr>
            <w:tcW w:type="dxa" w:w="5760"/>
          </w:tcPr>
          <w:p>
            <w:pPr>
              <w:jc w:val="right"/>
            </w:pPr>
            <w:r>
              <w:rPr>
                <w:sz w:val="34"/>
              </w:rPr>
              <w:t>اسم البرنامج</w:t>
            </w:r>
          </w:p>
        </w:tc>
        <w:tc>
          <w:tcPr>
            <w:tcW w:type="dxa" w:w="576"/>
          </w:tcPr>
          <w:p>
            <w:pPr>
              <w:jc w:val="right"/>
            </w:pPr>
            <w:r>
              <w:rPr>
                <w:sz w:val="34"/>
              </w:rPr>
              <w:t>م</w:t>
            </w:r>
          </w:p>
        </w:tc>
      </w:tr>
      <w:tr>
        <w:tc>
          <w:tcPr>
            <w:tcW w:type="dxa" w:w="2160"/>
          </w:tcPr>
          <w:p>
            <w:pPr>
              <w:jc w:val="right"/>
            </w:pPr>
            <w:r>
              <w:rPr>
                <w:sz w:val="34"/>
              </w:rPr>
              <w:t xml:space="preserve"> 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34"/>
              </w:rPr>
              <w:t xml:space="preserve"> 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34"/>
              </w:rPr>
              <w:t xml:space="preserve"> </w:t>
            </w:r>
          </w:p>
        </w:tc>
        <w:tc>
          <w:tcPr>
            <w:tcW w:type="dxa" w:w="5760"/>
          </w:tcPr>
          <w:p>
            <w:pPr>
              <w:jc w:val="right"/>
            </w:pPr>
            <w:r>
              <w:rPr>
                <w:sz w:val="34"/>
              </w:rPr>
              <w:t xml:space="preserve"> </w:t>
            </w:r>
          </w:p>
        </w:tc>
        <w:tc>
          <w:tcPr>
            <w:tcW w:type="dxa" w:w="5760"/>
          </w:tcPr>
          <w:p>
            <w:pPr>
              <w:jc w:val="right"/>
            </w:pPr>
            <w:r>
              <w:rPr>
                <w:sz w:val="34"/>
              </w:rPr>
              <w:t>osman</w:t>
            </w:r>
          </w:p>
        </w:tc>
        <w:tc>
          <w:tcPr>
            <w:tcW w:type="dxa" w:w="576"/>
          </w:tcPr>
          <w:p>
            <w:pPr>
              <w:jc w:val="right"/>
            </w:pPr>
            <w:r>
              <w:rPr>
                <w:sz w:val="34"/>
              </w:rPr>
              <w:t>1</w:t>
            </w:r>
          </w:p>
        </w:tc>
      </w:tr>
      <w:tr>
        <w:tc>
          <w:tcPr>
            <w:tcW w:type="dxa" w:w="2160"/>
          </w:tcPr>
          <w:p>
            <w:pPr>
              <w:jc w:val="right"/>
            </w:pPr>
            <w:r>
              <w:rPr>
                <w:sz w:val="34"/>
              </w:rPr>
              <w:t xml:space="preserve"> 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34"/>
              </w:rPr>
              <w:t xml:space="preserve"> 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rPr>
                <w:sz w:val="34"/>
              </w:rPr>
              <w:t xml:space="preserve"> </w:t>
            </w:r>
          </w:p>
        </w:tc>
        <w:tc>
          <w:tcPr>
            <w:tcW w:type="dxa" w:w="5760"/>
          </w:tcPr>
          <w:p>
            <w:pPr>
              <w:jc w:val="right"/>
            </w:pPr>
            <w:r>
              <w:rPr>
                <w:sz w:val="34"/>
              </w:rPr>
              <w:t xml:space="preserve"> </w:t>
            </w:r>
          </w:p>
        </w:tc>
        <w:tc>
          <w:tcPr>
            <w:tcW w:type="dxa" w:w="5760"/>
          </w:tcPr>
          <w:p>
            <w:pPr>
              <w:jc w:val="right"/>
            </w:pPr>
            <w:r>
              <w:rPr>
                <w:sz w:val="34"/>
              </w:rPr>
              <w:t>dd</w:t>
            </w:r>
          </w:p>
        </w:tc>
        <w:tc>
          <w:tcPr>
            <w:tcW w:type="dxa" w:w="576"/>
          </w:tcPr>
          <w:p>
            <w:pPr>
              <w:jc w:val="right"/>
            </w:pPr>
            <w:r>
              <w:rPr>
                <w:sz w:val="34"/>
              </w:rPr>
              <w:t>2</w:t>
            </w:r>
          </w:p>
        </w:tc>
      </w:tr>
    </w:tbl>
    <w:sectPr w:rsidR="00FC693F" w:rsidRPr="0006063C" w:rsidSect="00034616">
      <w:pgSz w:w="15840" w:h="12240" w:orient="landscape"/>
      <w:pgMar w:top="397" w:right="397" w:bottom="397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